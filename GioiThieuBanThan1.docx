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807F" w14:textId="77777777" w:rsidR="00A930E2" w:rsidRDefault="00814EDF">
      <w:pPr>
        <w:pStyle w:val="Heading1"/>
        <w:jc w:val="center"/>
      </w:pPr>
      <w:r>
        <w:t>GI</w:t>
      </w:r>
      <w:r>
        <w:t>Ớ</w:t>
      </w:r>
      <w:r>
        <w:t>I THI</w:t>
      </w:r>
      <w:r>
        <w:t>Ệ</w:t>
      </w:r>
      <w:r>
        <w:t>U B</w:t>
      </w:r>
      <w:r>
        <w:t>Ả</w:t>
      </w:r>
      <w:r>
        <w:t>N THÂN</w:t>
      </w:r>
    </w:p>
    <w:p w14:paraId="6EBDFF8A" w14:textId="4999ACA4" w:rsidR="005C10AC" w:rsidRPr="005C10AC" w:rsidRDefault="00814EDF" w:rsidP="005C10AC">
      <w:pPr>
        <w:pStyle w:val="ListParagraph"/>
        <w:numPr>
          <w:ilvl w:val="0"/>
          <w:numId w:val="12"/>
        </w:numPr>
        <w:rPr>
          <w:b/>
          <w:sz w:val="28"/>
          <w:lang w:val="vi-VN"/>
        </w:rPr>
      </w:pPr>
      <w:r w:rsidRPr="005C10AC">
        <w:rPr>
          <w:sz w:val="28"/>
        </w:rPr>
        <w:t xml:space="preserve">Xin chào, </w:t>
      </w:r>
      <w:proofErr w:type="spellStart"/>
      <w:r w:rsidRPr="005C10AC">
        <w:rPr>
          <w:sz w:val="28"/>
        </w:rPr>
        <w:t>tôi</w:t>
      </w:r>
      <w:proofErr w:type="spellEnd"/>
      <w:r w:rsidRPr="005C10AC">
        <w:rPr>
          <w:sz w:val="28"/>
        </w:rPr>
        <w:t xml:space="preserve"> </w:t>
      </w:r>
      <w:proofErr w:type="spellStart"/>
      <w:r w:rsidR="005C10AC" w:rsidRPr="005C10AC">
        <w:rPr>
          <w:sz w:val="28"/>
        </w:rPr>
        <w:t>em</w:t>
      </w:r>
      <w:proofErr w:type="spellEnd"/>
      <w:r w:rsidRPr="005C10AC">
        <w:rPr>
          <w:sz w:val="28"/>
        </w:rPr>
        <w:t xml:space="preserve"> </w:t>
      </w:r>
      <w:proofErr w:type="spellStart"/>
      <w:r w:rsidRPr="005C10AC">
        <w:rPr>
          <w:sz w:val="28"/>
        </w:rPr>
        <w:t>là</w:t>
      </w:r>
      <w:proofErr w:type="spellEnd"/>
      <w:r w:rsidRPr="005C10AC">
        <w:rPr>
          <w:sz w:val="28"/>
        </w:rPr>
        <w:t xml:space="preserve"> </w:t>
      </w:r>
      <w:r w:rsidR="005C10AC" w:rsidRPr="005C10AC">
        <w:rPr>
          <w:b/>
          <w:sz w:val="28"/>
        </w:rPr>
        <w:t>Đặng</w:t>
      </w:r>
      <w:r w:rsidR="005C10AC" w:rsidRPr="005C10AC">
        <w:rPr>
          <w:b/>
          <w:sz w:val="28"/>
          <w:lang w:val="vi-VN"/>
        </w:rPr>
        <w:t xml:space="preserve"> Ngọc Thái </w:t>
      </w:r>
    </w:p>
    <w:p w14:paraId="42F398C0" w14:textId="1637E920" w:rsidR="005C10AC" w:rsidRPr="005C10AC" w:rsidRDefault="005C10AC" w:rsidP="005C10AC">
      <w:pPr>
        <w:pStyle w:val="ListParagraph"/>
        <w:numPr>
          <w:ilvl w:val="0"/>
          <w:numId w:val="12"/>
        </w:numPr>
        <w:spacing w:line="360" w:lineRule="auto"/>
      </w:pPr>
      <w:r w:rsidRPr="005C10AC">
        <w:rPr>
          <w:b/>
          <w:sz w:val="28"/>
          <w:lang w:val="vi-VN"/>
        </w:rPr>
        <w:t>H</w:t>
      </w:r>
      <w:proofErr w:type="spellStart"/>
      <w:r w:rsidR="00814EDF" w:rsidRPr="005C10AC">
        <w:rPr>
          <w:sz w:val="28"/>
        </w:rPr>
        <w:t>i</w:t>
      </w:r>
      <w:r w:rsidR="00814EDF" w:rsidRPr="005C10AC">
        <w:rPr>
          <w:sz w:val="28"/>
        </w:rPr>
        <w:t>ệ</w:t>
      </w:r>
      <w:r w:rsidR="00814EDF" w:rsidRPr="005C10AC">
        <w:rPr>
          <w:sz w:val="28"/>
        </w:rPr>
        <w:t>n</w:t>
      </w:r>
      <w:proofErr w:type="spellEnd"/>
      <w:r w:rsidR="00814EDF" w:rsidRPr="005C10AC">
        <w:rPr>
          <w:sz w:val="28"/>
        </w:rPr>
        <w:t xml:space="preserve"> </w:t>
      </w:r>
      <w:proofErr w:type="spellStart"/>
      <w:r w:rsidR="00814EDF" w:rsidRPr="005C10AC">
        <w:rPr>
          <w:sz w:val="28"/>
        </w:rPr>
        <w:t>t</w:t>
      </w:r>
      <w:r w:rsidR="00814EDF" w:rsidRPr="005C10AC">
        <w:rPr>
          <w:sz w:val="28"/>
        </w:rPr>
        <w:t>ạ</w:t>
      </w:r>
      <w:r w:rsidR="00814EDF" w:rsidRPr="005C10AC">
        <w:rPr>
          <w:sz w:val="28"/>
        </w:rPr>
        <w:t>i</w:t>
      </w:r>
      <w:proofErr w:type="spellEnd"/>
      <w:r w:rsidR="00814EDF" w:rsidRPr="005C10AC">
        <w:rPr>
          <w:sz w:val="28"/>
        </w:rPr>
        <w:t xml:space="preserve"> </w:t>
      </w:r>
      <w:proofErr w:type="spellStart"/>
      <w:r w:rsidRPr="005C10AC">
        <w:rPr>
          <w:sz w:val="28"/>
        </w:rPr>
        <w:t>em</w:t>
      </w:r>
      <w:proofErr w:type="spellEnd"/>
      <w:r w:rsidR="00814EDF" w:rsidRPr="005C10AC">
        <w:rPr>
          <w:sz w:val="28"/>
        </w:rPr>
        <w:t xml:space="preserve"> </w:t>
      </w:r>
      <w:proofErr w:type="spellStart"/>
      <w:r w:rsidR="00814EDF" w:rsidRPr="005C10AC">
        <w:rPr>
          <w:sz w:val="28"/>
        </w:rPr>
        <w:t>là</w:t>
      </w:r>
      <w:proofErr w:type="spellEnd"/>
      <w:r w:rsidR="00814EDF" w:rsidRPr="005C10AC">
        <w:rPr>
          <w:sz w:val="28"/>
        </w:rPr>
        <w:t xml:space="preserve"> </w:t>
      </w:r>
      <w:proofErr w:type="spellStart"/>
      <w:r w:rsidR="00814EDF" w:rsidRPr="005C10AC">
        <w:rPr>
          <w:sz w:val="28"/>
        </w:rPr>
        <w:t>m</w:t>
      </w:r>
      <w:r w:rsidR="00814EDF" w:rsidRPr="005C10AC">
        <w:rPr>
          <w:sz w:val="28"/>
        </w:rPr>
        <w:t>ộ</w:t>
      </w:r>
      <w:r w:rsidR="00814EDF" w:rsidRPr="005C10AC">
        <w:rPr>
          <w:sz w:val="28"/>
        </w:rPr>
        <w:t>t</w:t>
      </w:r>
      <w:proofErr w:type="spellEnd"/>
      <w:r w:rsidR="00814EDF" w:rsidRPr="005C10AC">
        <w:rPr>
          <w:sz w:val="28"/>
        </w:rPr>
        <w:t xml:space="preserve"> </w:t>
      </w:r>
      <w:proofErr w:type="spellStart"/>
      <w:r w:rsidR="00814EDF" w:rsidRPr="005C10AC">
        <w:rPr>
          <w:i/>
          <w:sz w:val="28"/>
        </w:rPr>
        <w:t>sinh</w:t>
      </w:r>
      <w:proofErr w:type="spellEnd"/>
      <w:r w:rsidR="00814EDF" w:rsidRPr="005C10AC">
        <w:rPr>
          <w:i/>
          <w:sz w:val="28"/>
        </w:rPr>
        <w:t xml:space="preserve"> viên ngành Công </w:t>
      </w:r>
      <w:proofErr w:type="spellStart"/>
      <w:r w:rsidR="00814EDF" w:rsidRPr="005C10AC">
        <w:rPr>
          <w:i/>
          <w:sz w:val="28"/>
        </w:rPr>
        <w:t>ngh</w:t>
      </w:r>
      <w:r w:rsidR="00814EDF" w:rsidRPr="005C10AC">
        <w:rPr>
          <w:i/>
          <w:sz w:val="28"/>
        </w:rPr>
        <w:t>ệ</w:t>
      </w:r>
      <w:proofErr w:type="spellEnd"/>
      <w:r w:rsidR="00814EDF" w:rsidRPr="005C10AC">
        <w:rPr>
          <w:i/>
          <w:sz w:val="28"/>
        </w:rPr>
        <w:t xml:space="preserve"> Thông tin</w:t>
      </w:r>
      <w:r w:rsidR="00814EDF" w:rsidRPr="005C10AC">
        <w:rPr>
          <w:sz w:val="28"/>
        </w:rPr>
        <w:t>.</w:t>
      </w:r>
    </w:p>
    <w:p w14:paraId="2D3AB8F8" w14:textId="2FF8462F" w:rsidR="005C10AC" w:rsidRPr="005C10AC" w:rsidRDefault="00814EDF" w:rsidP="005C10AC">
      <w:pPr>
        <w:pStyle w:val="ListParagraph"/>
        <w:numPr>
          <w:ilvl w:val="0"/>
          <w:numId w:val="12"/>
        </w:numPr>
        <w:spacing w:line="360" w:lineRule="auto"/>
      </w:pPr>
      <w:r>
        <w:rPr>
          <w:sz w:val="28"/>
        </w:rPr>
        <w:t>Em</w:t>
      </w:r>
      <w:r w:rsidRPr="005C10AC">
        <w:rPr>
          <w:sz w:val="28"/>
        </w:rPr>
        <w:t xml:space="preserve"> </w:t>
      </w:r>
      <w:proofErr w:type="spellStart"/>
      <w:r w:rsidRPr="005C10AC">
        <w:rPr>
          <w:sz w:val="28"/>
        </w:rPr>
        <w:t>sinh</w:t>
      </w:r>
      <w:proofErr w:type="spellEnd"/>
      <w:r w:rsidRPr="005C10AC">
        <w:rPr>
          <w:sz w:val="28"/>
        </w:rPr>
        <w:t xml:space="preserve"> </w:t>
      </w:r>
      <w:proofErr w:type="spellStart"/>
      <w:r w:rsidRPr="005C10AC">
        <w:rPr>
          <w:sz w:val="28"/>
        </w:rPr>
        <w:t>ngày</w:t>
      </w:r>
      <w:proofErr w:type="spellEnd"/>
      <w:r w:rsidRPr="005C10AC">
        <w:rPr>
          <w:sz w:val="28"/>
        </w:rPr>
        <w:t xml:space="preserve"> </w:t>
      </w:r>
      <w:r w:rsidRPr="005C10AC">
        <w:rPr>
          <w:sz w:val="28"/>
          <w:u w:val="single"/>
        </w:rPr>
        <w:t>01/10/2000</w:t>
      </w:r>
      <w:r w:rsidRPr="005C10AC">
        <w:rPr>
          <w:sz w:val="28"/>
        </w:rPr>
        <w:t>.</w:t>
      </w:r>
    </w:p>
    <w:p w14:paraId="4BD7358B" w14:textId="7FE8F830" w:rsidR="00A930E2" w:rsidRDefault="00814EDF" w:rsidP="005C10AC">
      <w:pPr>
        <w:pStyle w:val="ListParagraph"/>
        <w:numPr>
          <w:ilvl w:val="0"/>
          <w:numId w:val="12"/>
        </w:numPr>
        <w:spacing w:line="360" w:lineRule="auto"/>
      </w:pPr>
      <w:r>
        <w:rPr>
          <w:rFonts w:ascii="Times New Roman" w:hAnsi="Times New Roman" w:cs="Times New Roman"/>
          <w:sz w:val="28"/>
        </w:rPr>
        <w:t>Em</w:t>
      </w:r>
      <w:r w:rsidRPr="005C10AC">
        <w:rPr>
          <w:rFonts w:ascii="Times New Roman" w:hAnsi="Times New Roman" w:cs="Times New Roman"/>
          <w:sz w:val="28"/>
        </w:rPr>
        <w:t xml:space="preserve"> yêu thí</w:t>
      </w:r>
      <w:proofErr w:type="spellStart"/>
      <w:r w:rsidRPr="005C10AC">
        <w:rPr>
          <w:rFonts w:ascii="Times New Roman" w:hAnsi="Times New Roman" w:cs="Times New Roman"/>
          <w:sz w:val="28"/>
        </w:rPr>
        <w:t>ch</w:t>
      </w:r>
      <w:proofErr w:type="spellEnd"/>
      <w:r w:rsidRPr="005C10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0AC">
        <w:rPr>
          <w:rFonts w:ascii="Times New Roman" w:hAnsi="Times New Roman" w:cs="Times New Roman"/>
          <w:sz w:val="28"/>
        </w:rPr>
        <w:t>l</w:t>
      </w:r>
      <w:r w:rsidRPr="005C10AC">
        <w:rPr>
          <w:rFonts w:ascii="Times New Roman" w:hAnsi="Times New Roman" w:cs="Times New Roman"/>
          <w:sz w:val="28"/>
        </w:rPr>
        <w:t>ậ</w:t>
      </w:r>
      <w:r w:rsidRPr="005C10AC">
        <w:rPr>
          <w:rFonts w:ascii="Times New Roman" w:hAnsi="Times New Roman" w:cs="Times New Roman"/>
          <w:sz w:val="28"/>
        </w:rPr>
        <w:t>p</w:t>
      </w:r>
      <w:proofErr w:type="spellEnd"/>
      <w:r w:rsidRPr="005C10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10AC">
        <w:rPr>
          <w:rFonts w:ascii="Times New Roman" w:hAnsi="Times New Roman" w:cs="Times New Roman"/>
          <w:sz w:val="28"/>
        </w:rPr>
        <w:t>trình</w:t>
      </w:r>
      <w:proofErr w:type="spellEnd"/>
      <w:r w:rsidRPr="005C10A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C10AC">
        <w:rPr>
          <w:rFonts w:ascii="Times New Roman" w:hAnsi="Times New Roman" w:cs="Times New Roman"/>
          <w:sz w:val="28"/>
        </w:rPr>
        <w:t>nghiên</w:t>
      </w:r>
      <w:proofErr w:type="spellEnd"/>
      <w:r w:rsidRPr="005C10AC">
        <w:rPr>
          <w:rFonts w:ascii="Times New Roman" w:hAnsi="Times New Roman" w:cs="Times New Roman"/>
          <w:sz w:val="28"/>
        </w:rPr>
        <w:t xml:space="preserve"> c</w:t>
      </w:r>
      <w:r w:rsidRPr="005C10AC">
        <w:rPr>
          <w:rFonts w:ascii="Times New Roman" w:hAnsi="Times New Roman" w:cs="Times New Roman"/>
          <w:sz w:val="28"/>
        </w:rPr>
        <w:t>ứ</w:t>
      </w:r>
      <w:r w:rsidRPr="005C10AC">
        <w:rPr>
          <w:rFonts w:ascii="Times New Roman" w:hAnsi="Times New Roman" w:cs="Times New Roman"/>
          <w:sz w:val="28"/>
        </w:rPr>
        <w:t>u công ngh</w:t>
      </w:r>
      <w:r w:rsidRPr="005C10AC">
        <w:rPr>
          <w:rFonts w:ascii="Times New Roman" w:hAnsi="Times New Roman" w:cs="Times New Roman"/>
          <w:sz w:val="28"/>
        </w:rPr>
        <w:t>ệ</w:t>
      </w:r>
      <w:r w:rsidRPr="005C10AC">
        <w:rPr>
          <w:rFonts w:ascii="Times New Roman" w:hAnsi="Times New Roman" w:cs="Times New Roman"/>
          <w:sz w:val="28"/>
        </w:rPr>
        <w:t xml:space="preserve"> m</w:t>
      </w:r>
      <w:r w:rsidRPr="005C10AC">
        <w:rPr>
          <w:rFonts w:ascii="Times New Roman" w:hAnsi="Times New Roman" w:cs="Times New Roman"/>
          <w:sz w:val="28"/>
        </w:rPr>
        <w:t>ớ</w:t>
      </w:r>
      <w:r w:rsidRPr="005C10AC">
        <w:rPr>
          <w:rFonts w:ascii="Times New Roman" w:hAnsi="Times New Roman" w:cs="Times New Roman"/>
          <w:sz w:val="28"/>
        </w:rPr>
        <w:t>i và mong mu</w:t>
      </w:r>
      <w:r w:rsidRPr="005C10AC">
        <w:rPr>
          <w:rFonts w:ascii="Times New Roman" w:hAnsi="Times New Roman" w:cs="Times New Roman"/>
          <w:sz w:val="28"/>
        </w:rPr>
        <w:t>ố</w:t>
      </w:r>
      <w:r w:rsidRPr="005C10AC">
        <w:rPr>
          <w:rFonts w:ascii="Times New Roman" w:hAnsi="Times New Roman" w:cs="Times New Roman"/>
          <w:sz w:val="28"/>
        </w:rPr>
        <w:t>n tr</w:t>
      </w:r>
      <w:r w:rsidRPr="005C10AC">
        <w:rPr>
          <w:rFonts w:ascii="Times New Roman" w:hAnsi="Times New Roman" w:cs="Times New Roman"/>
          <w:sz w:val="28"/>
        </w:rPr>
        <w:t>ở</w:t>
      </w:r>
      <w:r w:rsidRPr="005C10AC">
        <w:rPr>
          <w:rFonts w:ascii="Times New Roman" w:hAnsi="Times New Roman" w:cs="Times New Roman"/>
          <w:sz w:val="28"/>
        </w:rPr>
        <w:t xml:space="preserve"> thành m</w:t>
      </w:r>
      <w:r w:rsidRPr="005C10AC">
        <w:rPr>
          <w:rFonts w:ascii="Times New Roman" w:hAnsi="Times New Roman" w:cs="Times New Roman"/>
          <w:sz w:val="28"/>
        </w:rPr>
        <w:t>ộ</w:t>
      </w:r>
      <w:r w:rsidRPr="005C10AC">
        <w:rPr>
          <w:rFonts w:ascii="Times New Roman" w:hAnsi="Times New Roman" w:cs="Times New Roman"/>
          <w:sz w:val="28"/>
        </w:rPr>
        <w:t>t k</w:t>
      </w:r>
      <w:r w:rsidRPr="005C10AC">
        <w:rPr>
          <w:rFonts w:ascii="Times New Roman" w:hAnsi="Times New Roman" w:cs="Times New Roman"/>
          <w:sz w:val="28"/>
        </w:rPr>
        <w:t>ỹ</w:t>
      </w:r>
      <w:r w:rsidRPr="005C10AC">
        <w:rPr>
          <w:rFonts w:ascii="Times New Roman" w:hAnsi="Times New Roman" w:cs="Times New Roman"/>
          <w:sz w:val="28"/>
        </w:rPr>
        <w:t xml:space="preserve"> sư ph</w:t>
      </w:r>
      <w:r w:rsidRPr="005C10AC">
        <w:rPr>
          <w:rFonts w:ascii="Times New Roman" w:hAnsi="Times New Roman" w:cs="Times New Roman"/>
          <w:sz w:val="28"/>
        </w:rPr>
        <w:t>ầ</w:t>
      </w:r>
      <w:r w:rsidRPr="005C10AC">
        <w:rPr>
          <w:rFonts w:ascii="Times New Roman" w:hAnsi="Times New Roman" w:cs="Times New Roman"/>
          <w:sz w:val="28"/>
        </w:rPr>
        <w:t>n m</w:t>
      </w:r>
      <w:r w:rsidRPr="005C10AC">
        <w:rPr>
          <w:rFonts w:ascii="Times New Roman" w:hAnsi="Times New Roman" w:cs="Times New Roman"/>
          <w:sz w:val="28"/>
        </w:rPr>
        <w:t>ề</w:t>
      </w:r>
      <w:r w:rsidRPr="005C10AC">
        <w:rPr>
          <w:rFonts w:ascii="Times New Roman" w:hAnsi="Times New Roman" w:cs="Times New Roman"/>
          <w:sz w:val="28"/>
        </w:rPr>
        <w:t>m gi</w:t>
      </w:r>
      <w:r w:rsidRPr="005C10AC">
        <w:rPr>
          <w:rFonts w:ascii="Times New Roman" w:hAnsi="Times New Roman" w:cs="Times New Roman"/>
          <w:sz w:val="28"/>
        </w:rPr>
        <w:t>ỏ</w:t>
      </w:r>
      <w:r w:rsidRPr="005C10AC">
        <w:rPr>
          <w:rFonts w:ascii="Times New Roman" w:hAnsi="Times New Roman" w:cs="Times New Roman"/>
          <w:sz w:val="28"/>
        </w:rPr>
        <w:t>i trong tương lai.</w:t>
      </w:r>
    </w:p>
    <w:sectPr w:rsidR="00A930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7906AA"/>
    <w:multiLevelType w:val="hybridMultilevel"/>
    <w:tmpl w:val="B726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53FF0"/>
    <w:multiLevelType w:val="hybridMultilevel"/>
    <w:tmpl w:val="7004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D32F2"/>
    <w:multiLevelType w:val="hybridMultilevel"/>
    <w:tmpl w:val="7BC8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72052">
    <w:abstractNumId w:val="8"/>
  </w:num>
  <w:num w:numId="2" w16cid:durableId="625430464">
    <w:abstractNumId w:val="6"/>
  </w:num>
  <w:num w:numId="3" w16cid:durableId="852303047">
    <w:abstractNumId w:val="5"/>
  </w:num>
  <w:num w:numId="4" w16cid:durableId="455606626">
    <w:abstractNumId w:val="4"/>
  </w:num>
  <w:num w:numId="5" w16cid:durableId="371731401">
    <w:abstractNumId w:val="7"/>
  </w:num>
  <w:num w:numId="6" w16cid:durableId="1669626074">
    <w:abstractNumId w:val="3"/>
  </w:num>
  <w:num w:numId="7" w16cid:durableId="711804739">
    <w:abstractNumId w:val="2"/>
  </w:num>
  <w:num w:numId="8" w16cid:durableId="1331181975">
    <w:abstractNumId w:val="1"/>
  </w:num>
  <w:num w:numId="9" w16cid:durableId="1144473191">
    <w:abstractNumId w:val="0"/>
  </w:num>
  <w:num w:numId="10" w16cid:durableId="126051329">
    <w:abstractNumId w:val="9"/>
  </w:num>
  <w:num w:numId="11" w16cid:durableId="714697914">
    <w:abstractNumId w:val="10"/>
  </w:num>
  <w:num w:numId="12" w16cid:durableId="957640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0AC"/>
    <w:rsid w:val="00814EDF"/>
    <w:rsid w:val="00A930E2"/>
    <w:rsid w:val="00AA1D8D"/>
    <w:rsid w:val="00B47730"/>
    <w:rsid w:val="00CB0664"/>
    <w:rsid w:val="00EA1B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40010"/>
  <w14:defaultImageDpi w14:val="300"/>
  <w15:docId w15:val="{00C8F0D7-01F4-4039-9F05-AB088914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199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Thái Đặng</cp:lastModifiedBy>
  <cp:revision>3</cp:revision>
  <dcterms:created xsi:type="dcterms:W3CDTF">2025-10-01T12:50:00Z</dcterms:created>
  <dcterms:modified xsi:type="dcterms:W3CDTF">2025-10-01T12:53:00Z</dcterms:modified>
  <cp:category/>
</cp:coreProperties>
</file>